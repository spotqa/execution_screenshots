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/ DataTable Execution Report</w:t>
      </w:r>
    </w:p>
    <w:p>
      <w:r>
        <w:t>Submitted on Friday, 28 April 2023. Completed with "FAIL" status, in 35 seconds</w:t>
      </w:r>
    </w:p>
    <w:p>
      <w:pPr>
        <w:pStyle w:val="Heading1"/>
      </w:pPr>
      <w:r>
        <w:t>First journey</w:t>
      </w:r>
    </w:p>
    <w:p>
      <w:pPr>
        <w:pStyle w:val="Heading2"/>
      </w:pPr>
      <w:r>
        <w:t>First checkpoint</w:t>
      </w:r>
    </w:p>
    <w:p>
      <w:pPr>
        <w:pStyle w:val="Heading3"/>
      </w:pPr>
      <w:r>
        <w:rPr>
          <w:color w:val="86B814"/>
        </w:rPr>
        <w:t>Navigate to "https://www.google.com"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left"/>
            </w:pPr>
            <w:r>
              <w:t>Screenshot after step execution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429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67f2873a4a6a57662abd76c90f8e6a9eaae92d1900985b2300ff4d136d42fb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29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15" w:after="230"/>
      </w:pPr>
      <w:r/>
    </w:p>
    <w:p>
      <w:pPr>
        <w:pStyle w:val="Heading3"/>
      </w:pPr>
      <w:r>
        <w:rPr>
          <w:color w:val="86B814"/>
        </w:rPr>
        <w:t>Click on   "I agree"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t>Screenshot before step execution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t>Screenshot after step execution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1714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32859b66f94c61eb42a63b295d51a447dc618b3d79e28d41f5069b9e554320c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1714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4caa432ad4fe03e5f0349ed6cf2a96a02c3248a2b19f919df85eb98838e862d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15" w:after="230"/>
      </w:pPr>
      <w:r/>
    </w:p>
    <w:p>
      <w:pPr>
        <w:pStyle w:val="Heading3"/>
      </w:pPr>
      <w:r>
        <w:rPr>
          <w:color w:val="86B814"/>
        </w:rPr>
        <w:t>Write $Search_text with default "test" in field   "Search"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t>Screenshot before step execution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t>Screenshot after step execution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1714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4caa432ad4fe03e5f0349ed6cf2a96a02c3248a2b19f919df85eb98838e862d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1714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d259aa9b9c0db371033ef45b78d169763425b884ed8690d02cd7464a006b99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15" w:after="230"/>
      </w:pPr>
      <w:r/>
    </w:p>
    <w:p>
      <w:pPr>
        <w:pStyle w:val="Heading3"/>
      </w:pPr>
      <w:r>
        <w:rPr>
          <w:color w:val="86B814"/>
        </w:rPr>
        <w:t>Click on   "Google Search"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t>Screenshot before step execution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t>Screenshot after step execution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1714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b20c26277d725fdb8efc308530d3e86468d3a5b8b461baba50a9e81f10611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1714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b20c26277d725fdb8efc308530d3e86468d3a5b8b461baba50a9e81f10611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15" w:after="230"/>
      </w:pPr>
      <w:r/>
    </w:p>
    <w:p>
      <w:pPr>
        <w:pStyle w:val="Heading3"/>
      </w:pPr>
      <w:r>
        <w:rPr>
          <w:color w:val="CB2A2A"/>
        </w:rPr>
        <w:t>Look for element   $Validation_text on page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t>Screenshot before step execution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t>Screenshot after step execution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1714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b20c26277d725fdb8efc308530d3e86468d3a5b8b461baba50a9e81f10611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1714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70a27cd73da4e69e9e995e202ffd91759ad047bae88497411a5691107a80ec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15" w:after="230"/>
      </w:pP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